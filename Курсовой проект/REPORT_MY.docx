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B31" w:rsidRDefault="009E6B31" w:rsidP="009E6B31">
      <w:pPr>
        <w:spacing w:after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:rsidR="009E6B31" w:rsidRDefault="009E6B31" w:rsidP="009E6B31">
      <w:pPr>
        <w:pStyle w:val="a3"/>
        <w:spacing w:after="200"/>
        <w:jc w:val="center"/>
        <w:outlineLvl w:val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(Национальный исследовательский университет)</w:t>
      </w:r>
    </w:p>
    <w:p w:rsidR="009E6B31" w:rsidRDefault="009E6B31" w:rsidP="009E6B31">
      <w:pPr>
        <w:rPr>
          <w:rFonts w:ascii="Times New Roman" w:hAnsi="Times New Roman"/>
          <w:b/>
          <w:sz w:val="28"/>
          <w:szCs w:val="28"/>
        </w:rPr>
      </w:pPr>
    </w:p>
    <w:p w:rsidR="009E6B31" w:rsidRDefault="009E6B31" w:rsidP="009E6B31">
      <w:pPr>
        <w:pStyle w:val="2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 w:rsidRPr="009E6B31">
        <w:rPr>
          <w:sz w:val="28"/>
          <w:szCs w:val="28"/>
        </w:rPr>
        <w:t>Информационные технологии и прикладная математика</w:t>
      </w:r>
      <w:r>
        <w:rPr>
          <w:sz w:val="28"/>
          <w:szCs w:val="28"/>
        </w:rPr>
        <w:t>»</w:t>
      </w:r>
    </w:p>
    <w:p w:rsidR="009E6B31" w:rsidRDefault="009E6B31" w:rsidP="009E6B3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E6B31" w:rsidRDefault="009E6B31" w:rsidP="009E6B3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E6B31" w:rsidRPr="009E6B31" w:rsidRDefault="009E6B31" w:rsidP="009E6B3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9E6B31">
        <w:rPr>
          <w:rFonts w:ascii="Times New Roman" w:hAnsi="Times New Roman"/>
          <w:b/>
          <w:sz w:val="32"/>
          <w:szCs w:val="32"/>
        </w:rPr>
        <w:t xml:space="preserve">Курсовая работа </w:t>
      </w:r>
    </w:p>
    <w:p w:rsidR="009E6B31" w:rsidRPr="009E6B31" w:rsidRDefault="009E6B31" w:rsidP="009E6B31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E6B31">
        <w:rPr>
          <w:rFonts w:ascii="Times New Roman" w:hAnsi="Times New Roman"/>
          <w:b/>
          <w:bCs/>
          <w:sz w:val="32"/>
          <w:szCs w:val="32"/>
        </w:rPr>
        <w:t>по курсу</w:t>
      </w:r>
    </w:p>
    <w:p w:rsidR="009E6B31" w:rsidRPr="009E6B31" w:rsidRDefault="009E6B31" w:rsidP="009E6B31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E6B31">
        <w:rPr>
          <w:rFonts w:ascii="Times New Roman" w:hAnsi="Times New Roman"/>
          <w:b/>
          <w:bCs/>
          <w:sz w:val="32"/>
          <w:szCs w:val="32"/>
        </w:rPr>
        <w:t>«Системы программирования»</w:t>
      </w:r>
    </w:p>
    <w:p w:rsidR="009E6B31" w:rsidRPr="009E6B31" w:rsidRDefault="009E6B31" w:rsidP="009E6B31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E6B31">
        <w:rPr>
          <w:rFonts w:ascii="Times New Roman" w:hAnsi="Times New Roman"/>
          <w:b/>
          <w:bCs/>
          <w:sz w:val="32"/>
          <w:szCs w:val="32"/>
        </w:rPr>
        <w:t>по теме</w:t>
      </w:r>
    </w:p>
    <w:p w:rsidR="009E6B31" w:rsidRPr="009E6B31" w:rsidRDefault="009E6B31" w:rsidP="009E6B31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E6B31">
        <w:rPr>
          <w:rFonts w:ascii="Times New Roman" w:hAnsi="Times New Roman"/>
          <w:b/>
          <w:bCs/>
          <w:sz w:val="32"/>
          <w:szCs w:val="32"/>
        </w:rPr>
        <w:t>«</w:t>
      </w:r>
      <w:r w:rsidR="00D84AAF">
        <w:rPr>
          <w:rFonts w:ascii="Times New Roman" w:hAnsi="Times New Roman"/>
          <w:b/>
          <w:bCs/>
          <w:sz w:val="32"/>
          <w:szCs w:val="32"/>
        </w:rPr>
        <w:t xml:space="preserve">Разработка и реализация </w:t>
      </w:r>
      <w:r w:rsidR="00403F4B">
        <w:rPr>
          <w:rFonts w:ascii="Times New Roman" w:hAnsi="Times New Roman"/>
          <w:b/>
          <w:bCs/>
          <w:sz w:val="32"/>
          <w:szCs w:val="32"/>
        </w:rPr>
        <w:t>автомата с магазинной памятью</w:t>
      </w:r>
      <w:r w:rsidRPr="009E6B31">
        <w:rPr>
          <w:rFonts w:ascii="Times New Roman" w:hAnsi="Times New Roman"/>
          <w:b/>
          <w:bCs/>
          <w:sz w:val="32"/>
          <w:szCs w:val="32"/>
        </w:rPr>
        <w:t>»</w:t>
      </w:r>
    </w:p>
    <w:p w:rsidR="009E6B31" w:rsidRPr="009E6B31" w:rsidRDefault="009E6B31" w:rsidP="009E6B3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9E6B31">
        <w:rPr>
          <w:rFonts w:ascii="Times New Roman" w:hAnsi="Times New Roman"/>
          <w:b/>
          <w:sz w:val="32"/>
          <w:szCs w:val="32"/>
          <w:lang w:val="en-US"/>
        </w:rPr>
        <w:t>IV</w:t>
      </w:r>
      <w:r w:rsidRPr="009E6B31">
        <w:rPr>
          <w:rFonts w:ascii="Times New Roman" w:hAnsi="Times New Roman"/>
          <w:b/>
          <w:sz w:val="32"/>
          <w:szCs w:val="32"/>
        </w:rPr>
        <w:t xml:space="preserve"> семестр</w:t>
      </w:r>
    </w:p>
    <w:p w:rsidR="002B776E" w:rsidRDefault="002B776E"/>
    <w:p w:rsidR="009E6B31" w:rsidRDefault="009E6B31"/>
    <w:p w:rsidR="009E6B31" w:rsidRDefault="009E6B31"/>
    <w:p w:rsidR="009E6B31" w:rsidRDefault="009E6B31"/>
    <w:p w:rsidR="009E6B31" w:rsidRDefault="009E6B31"/>
    <w:p w:rsidR="009E6B31" w:rsidRDefault="009E6B31"/>
    <w:p w:rsidR="009E6B31" w:rsidRDefault="009E6B31"/>
    <w:tbl>
      <w:tblPr>
        <w:tblW w:w="5210" w:type="dxa"/>
        <w:tblInd w:w="43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2268"/>
        <w:gridCol w:w="2942"/>
      </w:tblGrid>
      <w:tr w:rsidR="009E6B31" w:rsidTr="009E6B31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9E6B31" w:rsidRPr="009E6B31" w:rsidRDefault="009E6B31" w:rsidP="009E6B31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eastAsia="zh-CN" w:bidi="hi-IN"/>
              </w:rPr>
            </w:pPr>
            <w:r w:rsidRPr="009E6B31">
              <w:rPr>
                <w:rFonts w:ascii="Times New Roman" w:hAnsi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9E6B31" w:rsidRPr="009E6B31" w:rsidRDefault="00B8505D" w:rsidP="00B8505D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/>
                <w:color w:val="00000A"/>
                <w:sz w:val="28"/>
                <w:szCs w:val="28"/>
                <w:lang w:eastAsia="zh-CN" w:bidi="hi-IN"/>
              </w:rPr>
              <w:t>Шевчук П.В.</w:t>
            </w:r>
          </w:p>
        </w:tc>
      </w:tr>
      <w:tr w:rsidR="009E6B31" w:rsidTr="009E6B31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9E6B31" w:rsidRPr="009E6B31" w:rsidRDefault="009E6B31" w:rsidP="009E6B31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eastAsia="zh-CN" w:bidi="hi-IN"/>
              </w:rPr>
            </w:pPr>
            <w:r w:rsidRPr="009E6B31">
              <w:rPr>
                <w:rFonts w:ascii="Times New Roman" w:hAnsi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9E6B31" w:rsidRPr="009E6B31" w:rsidRDefault="009E6B31" w:rsidP="009E6B31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eastAsia="zh-CN" w:bidi="hi-IN"/>
              </w:rPr>
            </w:pPr>
            <w:r w:rsidRPr="009E6B31">
              <w:rPr>
                <w:rFonts w:ascii="Times New Roman" w:hAnsi="Times New Roman"/>
                <w:sz w:val="28"/>
                <w:szCs w:val="28"/>
              </w:rPr>
              <w:t>М8О-204Б</w:t>
            </w:r>
          </w:p>
        </w:tc>
      </w:tr>
      <w:tr w:rsidR="009E6B31" w:rsidTr="009E6B31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9E6B31" w:rsidRPr="009E6B31" w:rsidRDefault="009E6B31" w:rsidP="009E6B31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eastAsia="zh-CN" w:bidi="hi-IN"/>
              </w:rPr>
            </w:pPr>
            <w:r w:rsidRPr="009E6B31">
              <w:rPr>
                <w:rFonts w:ascii="Times New Roman" w:hAnsi="Times New Roman"/>
                <w:b/>
                <w:sz w:val="28"/>
                <w:szCs w:val="28"/>
              </w:rPr>
              <w:t>Преподаватель: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9E6B31" w:rsidRPr="009E6B31" w:rsidRDefault="009E6B31" w:rsidP="009E6B31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eastAsia="zh-CN" w:bidi="hi-IN"/>
              </w:rPr>
            </w:pPr>
            <w:r w:rsidRPr="009E6B31">
              <w:rPr>
                <w:rFonts w:ascii="Times New Roman" w:hAnsi="Times New Roman"/>
                <w:sz w:val="28"/>
                <w:szCs w:val="28"/>
              </w:rPr>
              <w:t>Семенов А.С.</w:t>
            </w:r>
          </w:p>
        </w:tc>
      </w:tr>
      <w:tr w:rsidR="009E6B31" w:rsidTr="009E6B31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9E6B31" w:rsidRPr="009E6B31" w:rsidRDefault="009E6B31" w:rsidP="009E6B31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eastAsia="zh-CN" w:bidi="hi-IN"/>
              </w:rPr>
            </w:pPr>
            <w:r w:rsidRPr="009E6B31">
              <w:rPr>
                <w:rFonts w:ascii="Times New Roman" w:hAnsi="Times New Roman"/>
                <w:b/>
                <w:sz w:val="28"/>
                <w:szCs w:val="28"/>
              </w:rPr>
              <w:t>Оценка: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E6B31" w:rsidRPr="009E6B31" w:rsidRDefault="009E6B31" w:rsidP="009E6B31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bidi="hi-IN"/>
              </w:rPr>
            </w:pPr>
          </w:p>
        </w:tc>
      </w:tr>
      <w:tr w:rsidR="009E6B31" w:rsidTr="009E6B31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9E6B31" w:rsidRPr="009E6B31" w:rsidRDefault="009E6B31" w:rsidP="009E6B31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eastAsia="zh-CN" w:bidi="hi-IN"/>
              </w:rPr>
            </w:pPr>
            <w:r w:rsidRPr="009E6B31">
              <w:rPr>
                <w:rFonts w:ascii="Times New Roman" w:hAnsi="Times New Roman"/>
                <w:b/>
                <w:sz w:val="28"/>
                <w:szCs w:val="28"/>
              </w:rPr>
              <w:t>Дата: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E6B31" w:rsidRPr="009E6B31" w:rsidRDefault="009E6B31" w:rsidP="009E6B31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bidi="hi-IN"/>
              </w:rPr>
            </w:pPr>
          </w:p>
        </w:tc>
      </w:tr>
      <w:tr w:rsidR="009E6B31" w:rsidTr="009E6B31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9E6B31" w:rsidRPr="009E6B31" w:rsidRDefault="009E6B31" w:rsidP="009E6B31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eastAsia="zh-CN" w:bidi="hi-IN"/>
              </w:rPr>
            </w:pPr>
            <w:r w:rsidRPr="009E6B31">
              <w:rPr>
                <w:rFonts w:ascii="Times New Roman" w:hAnsi="Times New Roman"/>
                <w:b/>
                <w:sz w:val="28"/>
                <w:szCs w:val="28"/>
              </w:rPr>
              <w:t>Подпись: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E6B31" w:rsidRPr="009E6B31" w:rsidRDefault="009E6B31" w:rsidP="009E6B31">
            <w:pPr>
              <w:spacing w:after="0" w:line="240" w:lineRule="auto"/>
              <w:jc w:val="right"/>
              <w:rPr>
                <w:rFonts w:ascii="Times New Roman" w:hAnsi="Times New Roman"/>
                <w:color w:val="00000A"/>
                <w:sz w:val="28"/>
                <w:szCs w:val="28"/>
                <w:lang w:bidi="hi-IN"/>
              </w:rPr>
            </w:pPr>
          </w:p>
        </w:tc>
      </w:tr>
    </w:tbl>
    <w:p w:rsidR="009E6B31" w:rsidRDefault="009E6B31" w:rsidP="009E6B31">
      <w:pPr>
        <w:spacing w:after="0"/>
      </w:pPr>
    </w:p>
    <w:p w:rsidR="009E6B31" w:rsidRDefault="009E6B31" w:rsidP="009E6B31">
      <w:pPr>
        <w:spacing w:after="0"/>
      </w:pPr>
    </w:p>
    <w:p w:rsidR="009E6B31" w:rsidRDefault="009E6B31" w:rsidP="009E6B31">
      <w:pPr>
        <w:spacing w:after="0"/>
      </w:pPr>
    </w:p>
    <w:p w:rsidR="009E6B31" w:rsidRDefault="009E6B31" w:rsidP="009E6B31">
      <w:pPr>
        <w:spacing w:after="0"/>
      </w:pPr>
    </w:p>
    <w:p w:rsidR="009E6B31" w:rsidRDefault="009E6B31" w:rsidP="009E6B31">
      <w:pPr>
        <w:spacing w:after="0"/>
      </w:pPr>
    </w:p>
    <w:p w:rsidR="009E6B31" w:rsidRPr="009E6B31" w:rsidRDefault="009E6B31" w:rsidP="009E6B31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E6B31">
        <w:rPr>
          <w:rFonts w:ascii="Times New Roman" w:hAnsi="Times New Roman"/>
          <w:sz w:val="28"/>
          <w:szCs w:val="28"/>
        </w:rPr>
        <w:t>Москва</w:t>
      </w:r>
    </w:p>
    <w:p w:rsidR="009E6B31" w:rsidRDefault="00474E8E" w:rsidP="009E6B3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1D376E" w:rsidRPr="004720F5" w:rsidRDefault="001D376E" w:rsidP="001D376E">
      <w:pPr>
        <w:pStyle w:val="a5"/>
        <w:ind w:left="0"/>
        <w:rPr>
          <w:rFonts w:ascii="Times New Roman" w:hAnsi="Times New Roman"/>
          <w:b/>
          <w:sz w:val="32"/>
          <w:szCs w:val="32"/>
        </w:rPr>
      </w:pPr>
    </w:p>
    <w:p w:rsidR="007E5B6C" w:rsidRPr="005910E3" w:rsidRDefault="007E5B6C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32"/>
          <w:szCs w:val="32"/>
        </w:rPr>
      </w:pPr>
      <w:r w:rsidRPr="005910E3">
        <w:rPr>
          <w:rFonts w:ascii="Times New Roman" w:eastAsiaTheme="minorHAnsi" w:hAnsi="Times New Roman"/>
          <w:b/>
          <w:color w:val="000000"/>
          <w:sz w:val="32"/>
          <w:szCs w:val="32"/>
        </w:rPr>
        <w:lastRenderedPageBreak/>
        <w:t>Задание</w:t>
      </w:r>
    </w:p>
    <w:p w:rsidR="00403F4B" w:rsidRP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F7076" w:rsidRDefault="00403F4B" w:rsidP="00403F4B">
      <w:pPr>
        <w:pStyle w:val="a5"/>
        <w:ind w:left="0" w:firstLine="708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Построение МП-автомата, допускающего</w:t>
      </w:r>
      <w:r w:rsidRPr="00403F4B">
        <w:rPr>
          <w:rFonts w:ascii="Times New Roman" w:eastAsiaTheme="minorHAnsi" w:hAnsi="Times New Roman"/>
          <w:color w:val="000000"/>
          <w:sz w:val="28"/>
          <w:szCs w:val="28"/>
        </w:rPr>
        <w:t xml:space="preserve"> язык L = {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Theme="minorHAnsi" w:hAnsi="Times New Roman"/>
          <w:color w:val="000000"/>
          <w:sz w:val="28"/>
          <w:szCs w:val="28"/>
          <w:vertAlign w:val="superscript"/>
          <w:lang w:val="en-US"/>
        </w:rPr>
        <w:t>n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Theme="minorHAnsi" w:hAnsi="Times New Roman"/>
          <w:color w:val="000000"/>
          <w:sz w:val="28"/>
          <w:szCs w:val="28"/>
          <w:vertAlign w:val="superscript"/>
          <w:lang w:val="en-US"/>
        </w:rPr>
        <w:t>n</w:t>
      </w:r>
      <w:proofErr w:type="spellEnd"/>
      <w:r w:rsidRPr="00403F4B">
        <w:rPr>
          <w:rFonts w:ascii="Times New Roman" w:eastAsiaTheme="minorHAnsi" w:hAnsi="Times New Roman"/>
          <w:color w:val="000000"/>
          <w:sz w:val="28"/>
          <w:szCs w:val="28"/>
        </w:rPr>
        <w:t xml:space="preserve"> | </w:t>
      </w:r>
      <w:proofErr w:type="spellStart"/>
      <w:r w:rsidRPr="00403F4B">
        <w:rPr>
          <w:rFonts w:ascii="Times New Roman" w:eastAsiaTheme="minorHAnsi" w:hAnsi="Times New Roman"/>
          <w:color w:val="000000"/>
          <w:sz w:val="28"/>
          <w:szCs w:val="28"/>
        </w:rPr>
        <w:t>n</w:t>
      </w:r>
      <w:proofErr w:type="spellEnd"/>
      <w:r w:rsidRPr="00403F4B">
        <w:rPr>
          <w:rFonts w:ascii="Times New Roman" w:eastAsiaTheme="minorHAnsi" w:hAnsi="Times New Roman"/>
          <w:color w:val="000000"/>
          <w:sz w:val="28"/>
          <w:szCs w:val="28"/>
        </w:rPr>
        <w:t xml:space="preserve"> ≥ 0}</w:t>
      </w:r>
      <w:r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:rsidR="00403F4B" w:rsidRDefault="00403F4B" w:rsidP="00403F4B">
      <w:pPr>
        <w:pStyle w:val="a5"/>
        <w:ind w:left="0" w:firstLine="708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Входная цепочка: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aaabbb</w:t>
      </w:r>
      <w:proofErr w:type="spellEnd"/>
    </w:p>
    <w:p w:rsidR="00403F4B" w:rsidRPr="00403F4B" w:rsidRDefault="00403F4B" w:rsidP="00403F4B">
      <w:pPr>
        <w:pStyle w:val="a5"/>
        <w:ind w:left="0" w:firstLine="708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14825" cy="2162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4B" w:rsidRDefault="00403F4B" w:rsidP="00D84AAF">
      <w:pPr>
        <w:pStyle w:val="a5"/>
        <w:ind w:left="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7E5B6C" w:rsidRPr="005910E3" w:rsidRDefault="00CF7076" w:rsidP="00403F4B">
      <w:pPr>
        <w:pStyle w:val="a5"/>
        <w:ind w:left="0"/>
        <w:jc w:val="center"/>
        <w:rPr>
          <w:rFonts w:ascii="Times New Roman" w:eastAsiaTheme="minorHAnsi" w:hAnsi="Times New Roman"/>
          <w:color w:val="000000"/>
          <w:sz w:val="32"/>
          <w:szCs w:val="32"/>
        </w:rPr>
      </w:pPr>
      <w:r w:rsidRPr="005910E3">
        <w:rPr>
          <w:rFonts w:ascii="Times New Roman" w:eastAsiaTheme="minorHAnsi" w:hAnsi="Times New Roman"/>
          <w:b/>
          <w:color w:val="000000"/>
          <w:sz w:val="32"/>
          <w:szCs w:val="32"/>
        </w:rPr>
        <w:t>Теория</w:t>
      </w:r>
    </w:p>
    <w:p w:rsidR="00403F4B" w:rsidRDefault="00403F4B" w:rsidP="00D84AAF">
      <w:pPr>
        <w:pStyle w:val="a5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503998</wp:posOffset>
            </wp:positionH>
            <wp:positionV relativeFrom="paragraph">
              <wp:posOffset>4445</wp:posOffset>
            </wp:positionV>
            <wp:extent cx="5302437" cy="200955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437" cy="2009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F4B">
        <w:rPr>
          <w:noProof/>
          <w:lang w:eastAsia="ru-RU"/>
        </w:rPr>
        <w:t xml:space="preserve"> </w:t>
      </w:r>
    </w:p>
    <w:p w:rsidR="00403F4B" w:rsidRDefault="00403F4B" w:rsidP="00D84AAF">
      <w:pPr>
        <w:pStyle w:val="a5"/>
        <w:ind w:left="0"/>
        <w:rPr>
          <w:noProof/>
          <w:lang w:eastAsia="ru-RU"/>
        </w:rPr>
      </w:pPr>
    </w:p>
    <w:p w:rsidR="00403F4B" w:rsidRDefault="00403F4B" w:rsidP="00D84AAF">
      <w:pPr>
        <w:pStyle w:val="a5"/>
        <w:ind w:left="0"/>
        <w:rPr>
          <w:noProof/>
          <w:lang w:eastAsia="ru-RU"/>
        </w:rPr>
      </w:pPr>
    </w:p>
    <w:p w:rsidR="00403F4B" w:rsidRDefault="00403F4B" w:rsidP="00D84AAF">
      <w:pPr>
        <w:pStyle w:val="a5"/>
        <w:ind w:left="0"/>
        <w:rPr>
          <w:noProof/>
          <w:lang w:eastAsia="ru-RU"/>
        </w:rPr>
      </w:pPr>
    </w:p>
    <w:p w:rsidR="00403F4B" w:rsidRDefault="00403F4B" w:rsidP="00D84AAF">
      <w:pPr>
        <w:pStyle w:val="a5"/>
        <w:ind w:left="0"/>
        <w:rPr>
          <w:noProof/>
          <w:lang w:eastAsia="ru-RU"/>
        </w:rPr>
      </w:pPr>
    </w:p>
    <w:p w:rsidR="00403F4B" w:rsidRDefault="00403F4B" w:rsidP="00D84AAF">
      <w:pPr>
        <w:pStyle w:val="a5"/>
        <w:ind w:left="0"/>
        <w:rPr>
          <w:noProof/>
          <w:lang w:eastAsia="ru-RU"/>
        </w:rPr>
      </w:pPr>
    </w:p>
    <w:p w:rsidR="00403F4B" w:rsidRDefault="00403F4B" w:rsidP="00D84AAF">
      <w:pPr>
        <w:pStyle w:val="a5"/>
        <w:ind w:left="0"/>
        <w:rPr>
          <w:noProof/>
          <w:lang w:eastAsia="ru-RU"/>
        </w:rPr>
      </w:pPr>
    </w:p>
    <w:p w:rsidR="00403F4B" w:rsidRDefault="00403F4B" w:rsidP="00D84AAF">
      <w:pPr>
        <w:pStyle w:val="a5"/>
        <w:ind w:left="0"/>
        <w:rPr>
          <w:noProof/>
          <w:lang w:eastAsia="ru-RU"/>
        </w:rPr>
      </w:pPr>
    </w:p>
    <w:p w:rsidR="00403F4B" w:rsidRDefault="00403F4B" w:rsidP="00D84AAF">
      <w:pPr>
        <w:pStyle w:val="a5"/>
        <w:ind w:left="0"/>
        <w:rPr>
          <w:noProof/>
          <w:lang w:eastAsia="ru-RU"/>
        </w:rPr>
      </w:pPr>
    </w:p>
    <w:p w:rsidR="00403F4B" w:rsidRDefault="00403F4B" w:rsidP="00D84AAF">
      <w:pPr>
        <w:pStyle w:val="a5"/>
        <w:ind w:left="0"/>
        <w:rPr>
          <w:noProof/>
          <w:lang w:eastAsia="ru-RU"/>
        </w:rPr>
      </w:pPr>
    </w:p>
    <w:p w:rsidR="00403F4B" w:rsidRDefault="00403F4B" w:rsidP="00D84AAF">
      <w:pPr>
        <w:pStyle w:val="a5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86400" cy="451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4B" w:rsidRDefault="00403F4B" w:rsidP="00D84AAF">
      <w:pPr>
        <w:pStyle w:val="a5"/>
        <w:ind w:left="0"/>
        <w:rPr>
          <w:noProof/>
          <w:lang w:eastAsia="ru-RU"/>
        </w:rPr>
      </w:pPr>
    </w:p>
    <w:p w:rsidR="00403F4B" w:rsidRPr="00D84AAF" w:rsidRDefault="00403F4B" w:rsidP="00D84AAF">
      <w:pPr>
        <w:pStyle w:val="a5"/>
        <w:ind w:left="0"/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403F4B" w:rsidRDefault="00403F4B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D84AAF" w:rsidRPr="005910E3" w:rsidRDefault="007E5B6C" w:rsidP="00403F4B">
      <w:pPr>
        <w:pStyle w:val="a5"/>
        <w:ind w:left="0"/>
        <w:jc w:val="center"/>
        <w:rPr>
          <w:rFonts w:ascii="Times New Roman" w:eastAsiaTheme="minorHAnsi" w:hAnsi="Times New Roman"/>
          <w:b/>
          <w:color w:val="000000"/>
          <w:sz w:val="32"/>
          <w:szCs w:val="32"/>
        </w:rPr>
      </w:pPr>
      <w:r w:rsidRPr="005910E3">
        <w:rPr>
          <w:rFonts w:ascii="Times New Roman" w:eastAsiaTheme="minorHAnsi" w:hAnsi="Times New Roman"/>
          <w:b/>
          <w:color w:val="000000"/>
          <w:sz w:val="32"/>
          <w:szCs w:val="32"/>
        </w:rPr>
        <w:lastRenderedPageBreak/>
        <w:t>Код программы</w:t>
      </w:r>
    </w:p>
    <w:p w:rsidR="00D84AAF" w:rsidRDefault="00995BCF" w:rsidP="00D84AAF">
      <w:pPr>
        <w:pStyle w:val="a5"/>
        <w:ind w:left="0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Приведены основные фрагменты кода.</w:t>
      </w:r>
    </w:p>
    <w:p w:rsidR="00995BCF" w:rsidRPr="00995BCF" w:rsidRDefault="00995BCF" w:rsidP="00D84AAF">
      <w:pPr>
        <w:pStyle w:val="a5"/>
        <w:ind w:left="0"/>
        <w:rPr>
          <w:rFonts w:ascii="Courier New" w:eastAsiaTheme="minorHAnsi" w:hAnsi="Courier New" w:cs="Courier New"/>
          <w:i/>
          <w:color w:val="000000"/>
          <w:sz w:val="28"/>
          <w:szCs w:val="28"/>
          <w:u w:val="single"/>
          <w:lang w:val="en-US"/>
        </w:rPr>
      </w:pPr>
      <w:proofErr w:type="spellStart"/>
      <w:r w:rsidRPr="00995BCF">
        <w:rPr>
          <w:rFonts w:ascii="Courier New" w:eastAsiaTheme="minorHAnsi" w:hAnsi="Courier New" w:cs="Courier New"/>
          <w:i/>
          <w:color w:val="000000"/>
          <w:sz w:val="28"/>
          <w:szCs w:val="28"/>
          <w:u w:val="single"/>
          <w:lang w:val="en-US"/>
        </w:rPr>
        <w:t>Program.cs</w:t>
      </w:r>
      <w:proofErr w:type="spellEnd"/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System;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System.Collections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System.Data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995BCF" w:rsidRPr="00B8505D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B8505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namespace</w:t>
      </w:r>
      <w:proofErr w:type="gramEnd"/>
      <w:r w:rsidRPr="00B8505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505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myCompiler</w:t>
      </w:r>
      <w:proofErr w:type="spellEnd"/>
    </w:p>
    <w:p w:rsidR="00995BCF" w:rsidRPr="00B8505D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B8505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995BCF" w:rsidRPr="00B8505D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B8505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8505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B8505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8505D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Program</w:t>
      </w:r>
    </w:p>
    <w:p w:rsidR="00995BCF" w:rsidRPr="005910E3" w:rsidRDefault="00995BCF" w:rsidP="00995BCF">
      <w:pPr>
        <w:pStyle w:val="a5"/>
        <w:ind w:left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B8505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switch</w:t>
      </w:r>
      <w:proofErr w:type="gram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Console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...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995BCF" w:rsidRPr="005910E3" w:rsidRDefault="00995BCF" w:rsidP="00995BCF">
      <w:pPr>
        <w:pStyle w:val="a5"/>
        <w:ind w:left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case</w:t>
      </w:r>
      <w:proofErr w:type="gram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"7"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: </w:t>
      </w:r>
      <w:r w:rsidRPr="005910E3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>//</w:t>
      </w:r>
      <w:r w:rsidRPr="005910E3">
        <w:rPr>
          <w:rFonts w:ascii="Consolas" w:eastAsiaTheme="minorHAnsi" w:hAnsi="Consolas" w:cs="Consolas"/>
          <w:color w:val="008000"/>
          <w:sz w:val="20"/>
          <w:szCs w:val="20"/>
        </w:rPr>
        <w:t>МП</w:t>
      </w:r>
      <w:r w:rsidRPr="005910E3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- </w:t>
      </w:r>
      <w:r w:rsidRPr="005910E3">
        <w:rPr>
          <w:rFonts w:ascii="Consolas" w:eastAsiaTheme="minorHAnsi" w:hAnsi="Consolas" w:cs="Consolas"/>
          <w:color w:val="008000"/>
          <w:sz w:val="20"/>
          <w:szCs w:val="20"/>
        </w:rPr>
        <w:t>автоматы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myMp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Mp =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myMp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"q0"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"q1"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"q2"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qf</w:t>
      </w:r>
      <w:proofErr w:type="spellEnd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"a"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"b"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"z0"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"a"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"q0"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qf</w:t>
      </w:r>
      <w:proofErr w:type="spellEnd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Mp.addDeltaRule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"q0"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"a"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"z0"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"q1"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"a"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"z0"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Mp.addDeltaRule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"q1"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"a"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"a"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"q1"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"a"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"a"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Mp.addDeltaRule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"q1"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"b"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"a"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"q2"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"e"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Mp.addDeltaRule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"q2"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"b"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"a"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"q2"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"e"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Mp.addDeltaRule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"q2"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"e"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"z0"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qf</w:t>
      </w:r>
      <w:proofErr w:type="spellEnd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}, </w:t>
      </w:r>
      <w:r w:rsidRPr="005910E3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new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ArrayList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{ </w:t>
      </w:r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"e"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Console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"Debug Mp 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Mp.debugDelta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Console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.WriteLine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>nEnter</w:t>
      </w:r>
      <w:proofErr w:type="spellEnd"/>
      <w:r w:rsidRPr="005910E3">
        <w:rPr>
          <w:rFonts w:ascii="Consolas" w:eastAsiaTheme="minorHAnsi" w:hAnsi="Consolas" w:cs="Consolas"/>
          <w:color w:val="A31515"/>
          <w:sz w:val="20"/>
          <w:szCs w:val="20"/>
          <w:lang w:val="en-US"/>
        </w:rPr>
        <w:t xml:space="preserve"> the line :"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Console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.WriteLine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Mp.Execute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_(</w:t>
      </w:r>
      <w:proofErr w:type="spellStart"/>
      <w:r w:rsidRPr="005910E3">
        <w:rPr>
          <w:rFonts w:ascii="Consolas" w:eastAsiaTheme="minorHAnsi" w:hAnsi="Consolas" w:cs="Consolas"/>
          <w:color w:val="2B91AF"/>
          <w:sz w:val="20"/>
          <w:szCs w:val="20"/>
          <w:lang w:val="en-US"/>
        </w:rPr>
        <w:t>Console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()).</w:t>
      </w:r>
      <w:proofErr w:type="spellStart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5910E3">
        <w:rPr>
          <w:rFonts w:ascii="Consolas" w:eastAsiaTheme="minorHAnsi" w:hAnsi="Consolas" w:cs="Consolas"/>
          <w:color w:val="0000FF"/>
          <w:sz w:val="20"/>
          <w:szCs w:val="20"/>
        </w:rPr>
        <w:t>break</w:t>
      </w:r>
      <w:proofErr w:type="spellEnd"/>
      <w:r w:rsidRPr="005910E3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5910E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995BCF" w:rsidRPr="00995BCF" w:rsidRDefault="00995BCF" w:rsidP="00995BCF">
      <w:pPr>
        <w:pStyle w:val="a5"/>
        <w:ind w:left="0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D84AAF" w:rsidRPr="00995BCF" w:rsidRDefault="00995BCF" w:rsidP="00D84AAF">
      <w:pPr>
        <w:pStyle w:val="a5"/>
        <w:ind w:left="0"/>
        <w:rPr>
          <w:rFonts w:ascii="Courier New" w:eastAsiaTheme="minorHAnsi" w:hAnsi="Courier New" w:cs="Courier New"/>
          <w:i/>
          <w:color w:val="000000"/>
          <w:sz w:val="28"/>
          <w:szCs w:val="28"/>
          <w:u w:val="single"/>
          <w:lang w:val="en-US"/>
        </w:rPr>
      </w:pPr>
      <w:proofErr w:type="spellStart"/>
      <w:r w:rsidRPr="00995BCF">
        <w:rPr>
          <w:rFonts w:ascii="Courier New" w:eastAsiaTheme="minorHAnsi" w:hAnsi="Courier New" w:cs="Courier New"/>
          <w:i/>
          <w:color w:val="000000"/>
          <w:sz w:val="28"/>
          <w:szCs w:val="28"/>
          <w:u w:val="single"/>
          <w:lang w:val="en-US"/>
        </w:rPr>
        <w:t>MyMP.cs</w:t>
      </w:r>
      <w:proofErr w:type="spellEnd"/>
    </w:p>
    <w:p w:rsidR="00D84AAF" w:rsidRPr="00403F4B" w:rsidRDefault="00D84AAF" w:rsidP="00D84AAF">
      <w:pPr>
        <w:pStyle w:val="a5"/>
        <w:ind w:left="0"/>
        <w:rPr>
          <w:rFonts w:ascii="Times New Roman" w:eastAsiaTheme="minorHAnsi" w:hAnsi="Times New Roman"/>
          <w:color w:val="000000"/>
          <w:sz w:val="19"/>
          <w:szCs w:val="19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System;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System.Collections.Generic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System.Collections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System.Linq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using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System.Text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namespace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myCompiler</w:t>
      </w:r>
      <w:proofErr w:type="spellEnd"/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lastRenderedPageBreak/>
        <w:t>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class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DeltaQSigmaGamma</w:t>
      </w:r>
      <w:proofErr w:type="spellEnd"/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структура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Delta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отображения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private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;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исходное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состояние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private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;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символ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входной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цепочки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private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;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верхний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символ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магазин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private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null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;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 множество следующих состояний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private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RightZ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null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;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 множество символов магазина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get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; }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set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value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 }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get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; }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set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value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 }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get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; }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set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value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 }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get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; }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set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value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 }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get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; }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set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{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value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 }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// Delta </w:t>
      </w:r>
      <w:proofErr w:type="gramStart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(  q1</w:t>
      </w:r>
      <w:proofErr w:type="gramEnd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  ,   a    ,   z   ) = {  {q}   ,   {z1z2...} } 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//         </w:t>
      </w:r>
      <w:proofErr w:type="spellStart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LeftQ</w:t>
      </w:r>
      <w:proofErr w:type="spellEnd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   </w:t>
      </w:r>
      <w:proofErr w:type="spellStart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LeftT</w:t>
      </w:r>
      <w:proofErr w:type="spellEnd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  </w:t>
      </w:r>
      <w:proofErr w:type="spellStart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LeftZ</w:t>
      </w:r>
      <w:proofErr w:type="spellEnd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      </w:t>
      </w:r>
      <w:proofErr w:type="spellStart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RightQ</w:t>
      </w:r>
      <w:proofErr w:type="spellEnd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      </w:t>
      </w:r>
      <w:proofErr w:type="spellStart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RightZ</w:t>
      </w:r>
      <w:proofErr w:type="spellEnd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DeltaQSigmaGamma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.LeftQ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.LeftZ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.RightZ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}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// end class Delta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class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myMp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: Automate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//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МП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= {}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// Q -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множество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состояний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МП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-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автомат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a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 xml:space="preserve">// </w:t>
      </w:r>
      <w:proofErr w:type="spellStart"/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Sigma</w:t>
      </w:r>
      <w:proofErr w:type="spellEnd"/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 xml:space="preserve"> - алфавит входных символов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 xml:space="preserve">// </w:t>
      </w:r>
      <w:proofErr w:type="spellStart"/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DeltaList</w:t>
      </w:r>
      <w:proofErr w:type="spellEnd"/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 xml:space="preserve"> - правила перехода 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 Q0 - начальное состояние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 F - множество конечных состояний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public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null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;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//алфавит магазинных символов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public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string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z0 =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null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;   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//начальный символ магазина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Z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private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c = 1;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//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myMp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Q,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Sigma,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Gamma,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Q0,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F)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: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base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Q, Sigma, F, Q0)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Gamma;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B8505D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B8505D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Q0 = </w:t>
      </w:r>
      <w:proofErr w:type="gramStart"/>
      <w:r w:rsidRPr="00B8505D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Q[</w:t>
      </w:r>
      <w:proofErr w:type="gramEnd"/>
      <w:r w:rsidRPr="00B8505D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0].</w:t>
      </w:r>
      <w:proofErr w:type="spellStart"/>
      <w:r w:rsidRPr="00B8505D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ToString</w:t>
      </w:r>
      <w:proofErr w:type="spellEnd"/>
      <w:r w:rsidRPr="00B8505D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();  </w:t>
      </w:r>
      <w:r w:rsidRPr="00B8505D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начальное</w:t>
      </w:r>
      <w:r w:rsidRPr="00B8505D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состояние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B8505D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Z.Push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(Q0);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 начальный символ в магазине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.F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= F;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 пустое множество заключительных состояний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//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myMp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myGrammar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KCgrammar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: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base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() {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"q"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},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KCgrammar.T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() { },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"q"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v1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KCgrammar.V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)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магазинные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символы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Gamma.Add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v1);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t1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KCgrammar.T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Gamma.Add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(t1);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    Q0 = Q[0].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ToString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();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 начальное состояние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Z.Push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(KCgrammar.S0);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 начальный символ в магазине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    F =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new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();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 пустое множество заключительных состояний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DeltaQSigmaGamma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delta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v1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KCgrammar.V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{    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 сопоставление правил с отображениями</w:t>
      </w:r>
      <w:proofErr w:type="gramEnd"/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q1 =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new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();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z1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Prule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rule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KCgrammar.Prules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if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rule.leftNoTerm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== v1)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zb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rr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rule.rightChain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rr.Reverse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s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rr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zb.Push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(s)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z1.Add(</w:t>
      </w:r>
      <w:proofErr w:type="spellStart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zb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q1.Add(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Q0);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DeltaQSigmaGamma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(Q0,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"e"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, v1, q1, z1);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DeltaList.Add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t1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KCgrammar.T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e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e.Push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"e"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DeltaQSigmaGamma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(Q0, t1, t1,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() { Q0 },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() { e });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DeltaList.Add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void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addDeltaRule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DeltaList.Add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DeltaQSigmaGamma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LeftZ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RightZ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bool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Execute_(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str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currState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.Q0;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DeltaQSigmaGamma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delta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str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str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"e"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(; ; )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// empty step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findDelta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currState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str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ToString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());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if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(delta ==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false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if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delta.leftT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!=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"e"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(;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str.Length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delta.rightQ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currState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arrToStr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delta.rightQ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if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delta.leftZ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Z.Peek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ToString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() &amp;&amp;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delta.rightZ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[0].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ToString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() ==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"e"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.Z.Pop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else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.Z.Push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delta.leftT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++;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break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else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if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delta.leftT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==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"e"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delta.rightQ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.Z.Pop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if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.Z.Count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== 0)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true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else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false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}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// end for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}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// end Execute_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//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поиск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правила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по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состоянию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. 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private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DeltaQSigmaGamma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findDelta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Q,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a)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DeltaQSigmaGamma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delta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.DeltaList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if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delta.leftQ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== Q &amp;&amp;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delta.leftT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== a)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delta;</w:t>
      </w:r>
    </w:p>
    <w:p w:rsidR="00995BCF" w:rsidRPr="00B8505D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B8505D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}</w:t>
      </w:r>
    </w:p>
    <w:p w:rsidR="00995BCF" w:rsidRPr="00B8505D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B8505D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proofErr w:type="gramEnd"/>
      <w:r w:rsidRPr="00B8505D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B8505D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; </w:t>
      </w:r>
      <w:r w:rsidRPr="00B8505D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 xml:space="preserve">//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not</w:t>
      </w:r>
      <w:r w:rsidRPr="00B8505D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find</w:t>
      </w:r>
      <w:r w:rsidRPr="00B8505D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 xml:space="preserve"> </w:t>
      </w:r>
    </w:p>
    <w:p w:rsidR="00995BCF" w:rsidRPr="00B8505D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B8505D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}</w:t>
      </w:r>
    </w:p>
    <w:p w:rsidR="00995BCF" w:rsidRPr="00B8505D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//*** вспомогательные процедуры ***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//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объединение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множеств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 A or B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Unify(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A,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B)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unify = A;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s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B)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if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(!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A.Contains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(s))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unify.Add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(s)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return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unify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//преобразование элементов массива в строку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arrToStr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ArrayList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array)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if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array.Equals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))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else</w:t>
      </w:r>
      <w:proofErr w:type="gramEnd"/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newLine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s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array)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newLine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+= s;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newLine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StackToString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Z)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if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Z.Count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== 0)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else</w:t>
      </w:r>
      <w:proofErr w:type="gramEnd"/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newLine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temp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Z.Count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++)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temp.Push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Z.Pop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());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newLine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Z.Peek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temp.Count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++)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Z.Push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temp.Pop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());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newLine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// **   Debug   **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string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DebugStack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s)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{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// печать текущего состояния магазина</w:t>
      </w:r>
      <w:proofErr w:type="gramEnd"/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eastAsia="ru-RU"/>
        </w:rPr>
        <w:t>string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p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=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eastAsia="ru-RU"/>
        </w:rPr>
        <w:t>"|"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    </w:t>
      </w:r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s1 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new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Stack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while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s.Count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!= 0)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s1.Push(</w:t>
      </w:r>
      <w:proofErr w:type="spellStart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s.Pop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());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p = p + </w:t>
      </w:r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s1.Peek(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).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ToString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while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(s1.Count != 0)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s.Push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(s1.Pop());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return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p;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void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debugDelta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{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Console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.WriteLine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</w:t>
      </w:r>
      <w:proofErr w:type="spellStart"/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Deltarules</w:t>
      </w:r>
      <w:proofErr w:type="spellEnd"/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 xml:space="preserve"> :"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if</w:t>
      </w:r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.DeltaList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==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null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Console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.WriteLine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"null"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else</w:t>
      </w:r>
      <w:proofErr w:type="gramEnd"/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DeltaQSigmaGamma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d </w:t>
      </w:r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in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10E3">
        <w:rPr>
          <w:rFonts w:ascii="Consolas" w:eastAsiaTheme="minorEastAsia" w:hAnsi="Consolas" w:cs="Consolas"/>
          <w:color w:val="0000FF"/>
          <w:sz w:val="20"/>
          <w:szCs w:val="20"/>
          <w:lang w:val="en-US" w:eastAsia="ru-RU"/>
        </w:rPr>
        <w:t>this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.DeltaList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{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>/</w:t>
      </w:r>
      <w:proofErr w:type="gramEnd"/>
      <w:r w:rsidRPr="005910E3">
        <w:rPr>
          <w:rFonts w:ascii="Consolas" w:eastAsiaTheme="minorEastAsia" w:hAnsi="Consolas" w:cs="Consolas"/>
          <w:color w:val="008000"/>
          <w:sz w:val="20"/>
          <w:szCs w:val="20"/>
          <w:lang w:val="en-US" w:eastAsia="ru-RU"/>
        </w:rPr>
        <w:t xml:space="preserve">/ </w:t>
      </w:r>
      <w:r w:rsidRPr="005910E3">
        <w:rPr>
          <w:rFonts w:ascii="Consolas" w:eastAsiaTheme="minorEastAsia" w:hAnsi="Consolas" w:cs="Consolas"/>
          <w:color w:val="008000"/>
          <w:sz w:val="20"/>
          <w:szCs w:val="20"/>
          <w:lang w:eastAsia="ru-RU"/>
        </w:rPr>
        <w:t>тут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Console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.Write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"( 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d.leftQ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 , 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d.leftT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 , 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d.leftZ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 )"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Console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.Write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 -&gt; \n"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5910E3">
        <w:rPr>
          <w:rFonts w:ascii="Consolas" w:eastAsiaTheme="minorEastAsia" w:hAnsi="Consolas" w:cs="Consolas"/>
          <w:color w:val="2B91AF"/>
          <w:sz w:val="20"/>
          <w:szCs w:val="20"/>
          <w:lang w:val="en-US" w:eastAsia="ru-RU"/>
        </w:rPr>
        <w:t>Console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.WriteLine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"[ { 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arrToStr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d.rightQ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) +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 } , { 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arrToStr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d.rightZ</w:t>
      </w:r>
      <w:proofErr w:type="spellEnd"/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) + </w:t>
      </w:r>
      <w:r w:rsidRPr="005910E3">
        <w:rPr>
          <w:rFonts w:ascii="Consolas" w:eastAsiaTheme="minorEastAsia" w:hAnsi="Consolas" w:cs="Consolas"/>
          <w:color w:val="A31515"/>
          <w:sz w:val="20"/>
          <w:szCs w:val="20"/>
          <w:lang w:val="en-US" w:eastAsia="ru-RU"/>
        </w:rPr>
        <w:t>" } ]"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>);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 xml:space="preserve">    }</w:t>
      </w:r>
    </w:p>
    <w:p w:rsidR="00995BCF" w:rsidRPr="005910E3" w:rsidRDefault="00995BCF" w:rsidP="00995BC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</w:pPr>
      <w:r w:rsidRPr="005910E3">
        <w:rPr>
          <w:rFonts w:ascii="Consolas" w:eastAsiaTheme="minorEastAsia" w:hAnsi="Consolas" w:cs="Consolas"/>
          <w:color w:val="000000"/>
          <w:sz w:val="20"/>
          <w:szCs w:val="20"/>
          <w:lang w:eastAsia="ru-RU"/>
        </w:rPr>
        <w:t>}</w:t>
      </w:r>
    </w:p>
    <w:p w:rsidR="00D76548" w:rsidRPr="00403F4B" w:rsidRDefault="00D76548" w:rsidP="003872B1">
      <w:pPr>
        <w:pStyle w:val="a5"/>
        <w:ind w:left="0"/>
        <w:rPr>
          <w:rFonts w:ascii="Times New Roman" w:hAnsi="Times New Roman"/>
          <w:b/>
          <w:sz w:val="32"/>
          <w:szCs w:val="32"/>
        </w:rPr>
      </w:pPr>
    </w:p>
    <w:p w:rsidR="005910E3" w:rsidRDefault="005910E3" w:rsidP="00D76548">
      <w:pPr>
        <w:pStyle w:val="a5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5910E3" w:rsidRDefault="005910E3" w:rsidP="00D76548">
      <w:pPr>
        <w:pStyle w:val="a5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5910E3" w:rsidRDefault="005910E3" w:rsidP="00D76548">
      <w:pPr>
        <w:pStyle w:val="a5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5910E3" w:rsidRDefault="005910E3" w:rsidP="00D76548">
      <w:pPr>
        <w:pStyle w:val="a5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5910E3" w:rsidRDefault="005910E3" w:rsidP="00D76548">
      <w:pPr>
        <w:pStyle w:val="a5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5910E3" w:rsidRDefault="005910E3" w:rsidP="00D76548">
      <w:pPr>
        <w:pStyle w:val="a5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5910E3" w:rsidRDefault="005910E3" w:rsidP="00D76548">
      <w:pPr>
        <w:pStyle w:val="a5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5910E3" w:rsidRDefault="005910E3" w:rsidP="00D76548">
      <w:pPr>
        <w:pStyle w:val="a5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2D7406" w:rsidRDefault="004F5F82" w:rsidP="00D76548">
      <w:pPr>
        <w:pStyle w:val="a5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4F5F82">
        <w:rPr>
          <w:rFonts w:ascii="Times New Roman" w:hAnsi="Times New Roman"/>
          <w:b/>
          <w:sz w:val="32"/>
          <w:szCs w:val="32"/>
        </w:rPr>
        <w:lastRenderedPageBreak/>
        <w:t>Пример</w:t>
      </w:r>
      <w:r w:rsidRPr="00B8505D">
        <w:rPr>
          <w:rFonts w:ascii="Times New Roman" w:hAnsi="Times New Roman"/>
          <w:b/>
          <w:sz w:val="32"/>
          <w:szCs w:val="32"/>
        </w:rPr>
        <w:t xml:space="preserve"> </w:t>
      </w:r>
      <w:r w:rsidRPr="004F5F82">
        <w:rPr>
          <w:rFonts w:ascii="Times New Roman" w:hAnsi="Times New Roman"/>
          <w:b/>
          <w:sz w:val="32"/>
          <w:szCs w:val="32"/>
        </w:rPr>
        <w:t>работы</w:t>
      </w:r>
    </w:p>
    <w:p w:rsidR="005910E3" w:rsidRPr="00B8505D" w:rsidRDefault="005910E3" w:rsidP="00D76548">
      <w:pPr>
        <w:pStyle w:val="a5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C86296" w:rsidRPr="005910E3" w:rsidRDefault="00C86296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  <w:r w:rsidRPr="005910E3">
        <w:rPr>
          <w:rFonts w:ascii="Times New Roman" w:hAnsi="Times New Roman"/>
          <w:sz w:val="28"/>
          <w:szCs w:val="28"/>
        </w:rPr>
        <w:t xml:space="preserve">Входная строка: </w:t>
      </w:r>
      <w:proofErr w:type="spellStart"/>
      <w:r w:rsidRPr="005910E3">
        <w:rPr>
          <w:rFonts w:ascii="Times New Roman" w:hAnsi="Times New Roman"/>
          <w:sz w:val="28"/>
          <w:szCs w:val="28"/>
          <w:lang w:val="en-US"/>
        </w:rPr>
        <w:t>aaabbb</w:t>
      </w:r>
      <w:proofErr w:type="spellEnd"/>
      <w:r w:rsidRPr="005910E3">
        <w:rPr>
          <w:rFonts w:ascii="Times New Roman" w:hAnsi="Times New Roman"/>
          <w:sz w:val="28"/>
          <w:szCs w:val="28"/>
        </w:rPr>
        <w:t xml:space="preserve"> – принадлежит языку </w:t>
      </w:r>
      <w:r w:rsidRPr="005910E3">
        <w:rPr>
          <w:rFonts w:ascii="Times New Roman" w:hAnsi="Times New Roman"/>
          <w:sz w:val="28"/>
          <w:szCs w:val="28"/>
          <w:lang w:val="en-US"/>
        </w:rPr>
        <w:t>L</w:t>
      </w:r>
      <w:r w:rsidRPr="005910E3">
        <w:rPr>
          <w:rFonts w:ascii="Times New Roman" w:hAnsi="Times New Roman"/>
          <w:sz w:val="28"/>
          <w:szCs w:val="28"/>
        </w:rPr>
        <w:t>.</w:t>
      </w:r>
    </w:p>
    <w:p w:rsidR="00995BCF" w:rsidRDefault="00995BCF" w:rsidP="00995BCF">
      <w:pPr>
        <w:pStyle w:val="a5"/>
        <w:ind w:left="0"/>
        <w:rPr>
          <w:rFonts w:ascii="Times New Roman" w:hAnsi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4763069" cy="41198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402" cy="4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96" w:rsidRPr="00C86296" w:rsidRDefault="00C86296" w:rsidP="00995BCF">
      <w:pPr>
        <w:pStyle w:val="a5"/>
        <w:ind w:left="0"/>
        <w:rPr>
          <w:rFonts w:ascii="Times New Roman" w:hAnsi="Times New Roman"/>
          <w:b/>
          <w:sz w:val="32"/>
          <w:szCs w:val="32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5910E3" w:rsidRDefault="005910E3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C86296" w:rsidRPr="005910E3" w:rsidRDefault="00C86296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  <w:r w:rsidRPr="005910E3">
        <w:rPr>
          <w:rFonts w:ascii="Times New Roman" w:hAnsi="Times New Roman"/>
          <w:sz w:val="28"/>
          <w:szCs w:val="28"/>
        </w:rPr>
        <w:lastRenderedPageBreak/>
        <w:t xml:space="preserve">Входная строка: </w:t>
      </w:r>
      <w:r w:rsidRPr="005910E3">
        <w:rPr>
          <w:rFonts w:ascii="Times New Roman" w:hAnsi="Times New Roman"/>
          <w:sz w:val="28"/>
          <w:szCs w:val="28"/>
          <w:lang w:val="en-US"/>
        </w:rPr>
        <w:t>ab</w:t>
      </w:r>
      <w:r w:rsidRPr="005910E3">
        <w:rPr>
          <w:rFonts w:ascii="Times New Roman" w:hAnsi="Times New Roman"/>
          <w:sz w:val="28"/>
          <w:szCs w:val="28"/>
        </w:rPr>
        <w:t xml:space="preserve"> – принадлежит языку </w:t>
      </w:r>
      <w:r w:rsidRPr="005910E3">
        <w:rPr>
          <w:rFonts w:ascii="Times New Roman" w:hAnsi="Times New Roman"/>
          <w:sz w:val="28"/>
          <w:szCs w:val="28"/>
          <w:lang w:val="en-US"/>
        </w:rPr>
        <w:t>L</w:t>
      </w:r>
      <w:r w:rsidRPr="005910E3">
        <w:rPr>
          <w:rFonts w:ascii="Times New Roman" w:hAnsi="Times New Roman"/>
          <w:sz w:val="28"/>
          <w:szCs w:val="28"/>
        </w:rPr>
        <w:t>.</w:t>
      </w:r>
    </w:p>
    <w:p w:rsidR="00995BCF" w:rsidRDefault="00995BCF" w:rsidP="00995BCF">
      <w:pPr>
        <w:pStyle w:val="a5"/>
        <w:ind w:left="0"/>
        <w:rPr>
          <w:rFonts w:ascii="Times New Roman" w:hAnsi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821373" cy="4129680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122" cy="41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96" w:rsidRPr="00C86296" w:rsidRDefault="00C86296" w:rsidP="00995BCF">
      <w:pPr>
        <w:pStyle w:val="a5"/>
        <w:ind w:left="0"/>
        <w:rPr>
          <w:rFonts w:ascii="Times New Roman" w:hAnsi="Times New Roman"/>
          <w:b/>
          <w:sz w:val="32"/>
          <w:szCs w:val="32"/>
        </w:rPr>
      </w:pPr>
    </w:p>
    <w:p w:rsidR="00C86296" w:rsidRPr="005910E3" w:rsidRDefault="00C86296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  <w:r w:rsidRPr="005910E3">
        <w:rPr>
          <w:rFonts w:ascii="Times New Roman" w:hAnsi="Times New Roman"/>
          <w:sz w:val="28"/>
          <w:szCs w:val="28"/>
        </w:rPr>
        <w:t xml:space="preserve">Входная строка: </w:t>
      </w:r>
      <w:r w:rsidRPr="005910E3">
        <w:rPr>
          <w:rFonts w:ascii="Times New Roman" w:hAnsi="Times New Roman"/>
          <w:sz w:val="28"/>
          <w:szCs w:val="28"/>
          <w:lang w:val="en-US"/>
        </w:rPr>
        <w:t>a</w:t>
      </w:r>
      <w:r w:rsidRPr="005910E3">
        <w:rPr>
          <w:rFonts w:ascii="Times New Roman" w:hAnsi="Times New Roman"/>
          <w:sz w:val="28"/>
          <w:szCs w:val="28"/>
        </w:rPr>
        <w:t xml:space="preserve"> – не принадлежит языку </w:t>
      </w:r>
      <w:r w:rsidRPr="005910E3">
        <w:rPr>
          <w:rFonts w:ascii="Times New Roman" w:hAnsi="Times New Roman"/>
          <w:sz w:val="28"/>
          <w:szCs w:val="28"/>
          <w:lang w:val="en-US"/>
        </w:rPr>
        <w:t>L</w:t>
      </w:r>
      <w:r w:rsidRPr="005910E3">
        <w:rPr>
          <w:rFonts w:ascii="Times New Roman" w:hAnsi="Times New Roman"/>
          <w:sz w:val="28"/>
          <w:szCs w:val="28"/>
        </w:rPr>
        <w:t>.</w:t>
      </w:r>
    </w:p>
    <w:p w:rsidR="00C86296" w:rsidRPr="005910E3" w:rsidRDefault="00995BCF" w:rsidP="00C86296">
      <w:pPr>
        <w:pStyle w:val="a5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35021" cy="426393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752" cy="42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296" w:rsidRPr="00C86296">
        <w:rPr>
          <w:noProof/>
          <w:lang w:eastAsia="ru-RU"/>
        </w:rPr>
        <w:t xml:space="preserve"> </w:t>
      </w:r>
    </w:p>
    <w:p w:rsidR="00C86296" w:rsidRPr="005910E3" w:rsidRDefault="00C86296" w:rsidP="00C86296">
      <w:pPr>
        <w:pStyle w:val="a5"/>
        <w:ind w:left="0"/>
        <w:rPr>
          <w:rFonts w:ascii="Times New Roman" w:hAnsi="Times New Roman"/>
          <w:sz w:val="28"/>
          <w:szCs w:val="28"/>
        </w:rPr>
      </w:pPr>
      <w:r w:rsidRPr="005910E3">
        <w:rPr>
          <w:rFonts w:ascii="Times New Roman" w:hAnsi="Times New Roman"/>
          <w:sz w:val="28"/>
          <w:szCs w:val="28"/>
        </w:rPr>
        <w:lastRenderedPageBreak/>
        <w:t xml:space="preserve">Входная строка: </w:t>
      </w:r>
      <w:proofErr w:type="spellStart"/>
      <w:r w:rsidRPr="005910E3">
        <w:rPr>
          <w:rFonts w:ascii="Times New Roman" w:hAnsi="Times New Roman"/>
          <w:sz w:val="28"/>
          <w:szCs w:val="28"/>
          <w:lang w:val="en-US"/>
        </w:rPr>
        <w:t>aaaab</w:t>
      </w:r>
      <w:proofErr w:type="spellEnd"/>
      <w:r w:rsidRPr="005910E3">
        <w:rPr>
          <w:rFonts w:ascii="Times New Roman" w:hAnsi="Times New Roman"/>
          <w:sz w:val="28"/>
          <w:szCs w:val="28"/>
        </w:rPr>
        <w:t xml:space="preserve"> – не принадлежит языку </w:t>
      </w:r>
      <w:r w:rsidRPr="005910E3">
        <w:rPr>
          <w:rFonts w:ascii="Times New Roman" w:hAnsi="Times New Roman"/>
          <w:sz w:val="28"/>
          <w:szCs w:val="28"/>
          <w:lang w:val="en-US"/>
        </w:rPr>
        <w:t>L</w:t>
      </w:r>
      <w:r w:rsidRPr="005910E3">
        <w:rPr>
          <w:rFonts w:ascii="Times New Roman" w:hAnsi="Times New Roman"/>
          <w:sz w:val="28"/>
          <w:szCs w:val="28"/>
        </w:rPr>
        <w:t>.</w:t>
      </w:r>
    </w:p>
    <w:p w:rsidR="00C86296" w:rsidRDefault="00C86296" w:rsidP="00C86296">
      <w:pPr>
        <w:pStyle w:val="a5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23121" cy="39714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437" cy="39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296">
        <w:rPr>
          <w:noProof/>
          <w:lang w:eastAsia="ru-RU"/>
        </w:rPr>
        <w:t xml:space="preserve"> </w:t>
      </w:r>
    </w:p>
    <w:p w:rsidR="00C86296" w:rsidRDefault="00C86296" w:rsidP="00C86296">
      <w:pPr>
        <w:pStyle w:val="a5"/>
        <w:ind w:left="0"/>
        <w:rPr>
          <w:rFonts w:ascii="Times New Roman" w:hAnsi="Times New Roman"/>
          <w:sz w:val="32"/>
          <w:szCs w:val="32"/>
        </w:rPr>
      </w:pPr>
    </w:p>
    <w:p w:rsidR="005910E3" w:rsidRDefault="00C86296" w:rsidP="00995BCF">
      <w:pPr>
        <w:pStyle w:val="a5"/>
        <w:ind w:left="0"/>
        <w:rPr>
          <w:noProof/>
          <w:lang w:eastAsia="ru-RU"/>
        </w:rPr>
      </w:pPr>
      <w:r w:rsidRPr="005910E3">
        <w:rPr>
          <w:rFonts w:ascii="Times New Roman" w:hAnsi="Times New Roman"/>
          <w:sz w:val="28"/>
          <w:szCs w:val="28"/>
        </w:rPr>
        <w:t xml:space="preserve">Входная строка: </w:t>
      </w:r>
      <w:proofErr w:type="spellStart"/>
      <w:r w:rsidRPr="005910E3">
        <w:rPr>
          <w:rFonts w:ascii="Times New Roman" w:hAnsi="Times New Roman"/>
          <w:sz w:val="28"/>
          <w:szCs w:val="28"/>
          <w:lang w:val="en-US"/>
        </w:rPr>
        <w:t>abdffg</w:t>
      </w:r>
      <w:proofErr w:type="spellEnd"/>
      <w:r w:rsidRPr="005910E3">
        <w:rPr>
          <w:rFonts w:ascii="Times New Roman" w:hAnsi="Times New Roman"/>
          <w:sz w:val="28"/>
          <w:szCs w:val="28"/>
        </w:rPr>
        <w:t xml:space="preserve"> – принадлежит языку </w:t>
      </w:r>
      <w:r w:rsidRPr="005910E3">
        <w:rPr>
          <w:rFonts w:ascii="Times New Roman" w:hAnsi="Times New Roman"/>
          <w:sz w:val="28"/>
          <w:szCs w:val="28"/>
          <w:lang w:val="en-US"/>
        </w:rPr>
        <w:t>L</w:t>
      </w:r>
      <w:r w:rsidRPr="005910E3">
        <w:rPr>
          <w:rFonts w:ascii="Times New Roman" w:hAnsi="Times New Roman"/>
          <w:sz w:val="28"/>
          <w:szCs w:val="28"/>
        </w:rPr>
        <w:t>.</w:t>
      </w:r>
    </w:p>
    <w:p w:rsidR="00995BCF" w:rsidRPr="00C86296" w:rsidRDefault="00C86296" w:rsidP="00995BCF">
      <w:pPr>
        <w:pStyle w:val="a5"/>
        <w:ind w:left="0"/>
        <w:rPr>
          <w:rFonts w:ascii="Times New Roman" w:hAnsi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616657" cy="4510185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r="3382"/>
                    <a:stretch/>
                  </pic:blipFill>
                  <pic:spPr bwMode="auto">
                    <a:xfrm>
                      <a:off x="0" y="0"/>
                      <a:ext cx="3621892" cy="451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720F5" w:rsidRPr="00403F4B" w:rsidRDefault="004720F5" w:rsidP="004720F5">
      <w:pPr>
        <w:pStyle w:val="a5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4720F5">
        <w:rPr>
          <w:rFonts w:ascii="Times New Roman" w:hAnsi="Times New Roman"/>
          <w:b/>
          <w:sz w:val="32"/>
          <w:szCs w:val="32"/>
        </w:rPr>
        <w:lastRenderedPageBreak/>
        <w:t>Заключение</w:t>
      </w:r>
    </w:p>
    <w:p w:rsidR="00CF7076" w:rsidRDefault="00CF7076" w:rsidP="00CF7076">
      <w:pPr>
        <w:pStyle w:val="a5"/>
        <w:ind w:left="0"/>
        <w:rPr>
          <w:rFonts w:ascii="Times New Roman" w:hAnsi="Times New Roman"/>
          <w:sz w:val="28"/>
          <w:szCs w:val="28"/>
        </w:rPr>
      </w:pPr>
    </w:p>
    <w:p w:rsidR="00BB3D27" w:rsidRDefault="00CF7076" w:rsidP="005910E3">
      <w:pPr>
        <w:pStyle w:val="a5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курсовой работы </w:t>
      </w:r>
      <w:r w:rsidR="00C86296">
        <w:rPr>
          <w:rFonts w:ascii="Times New Roman" w:hAnsi="Times New Roman"/>
          <w:sz w:val="28"/>
          <w:szCs w:val="28"/>
        </w:rPr>
        <w:t xml:space="preserve">были отточены навыки работы с </w:t>
      </w:r>
      <w:proofErr w:type="spellStart"/>
      <w:r w:rsidR="005910E3">
        <w:rPr>
          <w:rFonts w:ascii="Times New Roman" w:hAnsi="Times New Roman"/>
          <w:sz w:val="28"/>
          <w:szCs w:val="28"/>
        </w:rPr>
        <w:t>мп-автоматами</w:t>
      </w:r>
      <w:proofErr w:type="spellEnd"/>
      <w:r w:rsidR="00C86296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C86296">
        <w:rPr>
          <w:rFonts w:ascii="Times New Roman" w:hAnsi="Times New Roman"/>
          <w:sz w:val="28"/>
          <w:szCs w:val="28"/>
        </w:rPr>
        <w:t>Это</w:t>
      </w:r>
      <w:proofErr w:type="gramEnd"/>
      <w:r w:rsidR="00C86296">
        <w:rPr>
          <w:rFonts w:ascii="Times New Roman" w:hAnsi="Times New Roman"/>
          <w:sz w:val="28"/>
          <w:szCs w:val="28"/>
        </w:rPr>
        <w:t xml:space="preserve"> несомненно было полезно, так как поможет в дальнейшем обучении. </w:t>
      </w:r>
      <w:proofErr w:type="gramStart"/>
      <w:r w:rsidR="00C86296">
        <w:rPr>
          <w:rFonts w:ascii="Times New Roman" w:hAnsi="Times New Roman"/>
          <w:sz w:val="28"/>
          <w:szCs w:val="28"/>
        </w:rPr>
        <w:t>Так же были приобретены знания в программировании на с</w:t>
      </w:r>
      <w:r w:rsidR="00C86296" w:rsidRPr="00C86296">
        <w:rPr>
          <w:rFonts w:ascii="Times New Roman" w:hAnsi="Times New Roman"/>
          <w:sz w:val="28"/>
          <w:szCs w:val="28"/>
        </w:rPr>
        <w:t xml:space="preserve"># </w:t>
      </w:r>
      <w:r w:rsidR="00C86296">
        <w:rPr>
          <w:rFonts w:ascii="Times New Roman" w:hAnsi="Times New Roman"/>
          <w:sz w:val="28"/>
          <w:szCs w:val="28"/>
        </w:rPr>
        <w:t xml:space="preserve">и </w:t>
      </w:r>
      <w:r w:rsidR="00BB3D27">
        <w:rPr>
          <w:rFonts w:ascii="Times New Roman" w:hAnsi="Times New Roman"/>
          <w:sz w:val="28"/>
          <w:szCs w:val="28"/>
        </w:rPr>
        <w:t>повторены основные принципы ООП.</w:t>
      </w:r>
      <w:proofErr w:type="gramEnd"/>
    </w:p>
    <w:p w:rsidR="00BB3D27" w:rsidRPr="009F3CBC" w:rsidRDefault="00BB3D27" w:rsidP="005910E3">
      <w:pPr>
        <w:pStyle w:val="a5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реализации построения </w:t>
      </w:r>
      <w:proofErr w:type="spellStart"/>
      <w:r>
        <w:rPr>
          <w:rFonts w:ascii="Times New Roman" w:hAnsi="Times New Roman"/>
          <w:sz w:val="28"/>
          <w:szCs w:val="28"/>
        </w:rPr>
        <w:t>мп-автомата</w:t>
      </w:r>
      <w:proofErr w:type="spellEnd"/>
      <w:r>
        <w:rPr>
          <w:rFonts w:ascii="Times New Roman" w:hAnsi="Times New Roman"/>
          <w:sz w:val="28"/>
          <w:szCs w:val="28"/>
        </w:rPr>
        <w:t xml:space="preserve"> был написан код, осуществляющий проверку принадлежности строки заданному языку.</w:t>
      </w:r>
      <w:bookmarkStart w:id="0" w:name="_GoBack"/>
      <w:bookmarkEnd w:id="0"/>
    </w:p>
    <w:sectPr w:rsidR="00BB3D27" w:rsidRPr="009F3CBC" w:rsidSect="00A93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1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126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4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960" w:hanging="2160"/>
      </w:pPr>
    </w:lvl>
  </w:abstractNum>
  <w:abstractNum w:abstractNumId="2">
    <w:nsid w:val="00000012"/>
    <w:multiLevelType w:val="singleLevel"/>
    <w:tmpl w:val="00000012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1A"/>
    <w:multiLevelType w:val="singleLevel"/>
    <w:tmpl w:val="0000001A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FAC781D"/>
    <w:multiLevelType w:val="hybridMultilevel"/>
    <w:tmpl w:val="F790C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C2063"/>
    <w:multiLevelType w:val="hybridMultilevel"/>
    <w:tmpl w:val="813E9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563F3"/>
    <w:multiLevelType w:val="multilevel"/>
    <w:tmpl w:val="61A8CC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43F54FDD"/>
    <w:multiLevelType w:val="hybridMultilevel"/>
    <w:tmpl w:val="5F5E2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3167"/>
    <w:multiLevelType w:val="hybridMultilevel"/>
    <w:tmpl w:val="F790C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828CF"/>
    <w:multiLevelType w:val="hybridMultilevel"/>
    <w:tmpl w:val="8A041B6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654A14"/>
    <w:multiLevelType w:val="hybridMultilevel"/>
    <w:tmpl w:val="D8B66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E6B31"/>
    <w:rsid w:val="000162B1"/>
    <w:rsid w:val="00033F2E"/>
    <w:rsid w:val="00074BFD"/>
    <w:rsid w:val="000A19EF"/>
    <w:rsid w:val="000E455F"/>
    <w:rsid w:val="00100A1B"/>
    <w:rsid w:val="0012201D"/>
    <w:rsid w:val="00123B70"/>
    <w:rsid w:val="0016605C"/>
    <w:rsid w:val="001A7A4E"/>
    <w:rsid w:val="001A7F13"/>
    <w:rsid w:val="001D376E"/>
    <w:rsid w:val="002040E3"/>
    <w:rsid w:val="00293DB6"/>
    <w:rsid w:val="002B776E"/>
    <w:rsid w:val="002C2D51"/>
    <w:rsid w:val="002C3152"/>
    <w:rsid w:val="002D7406"/>
    <w:rsid w:val="00322DFB"/>
    <w:rsid w:val="00337E01"/>
    <w:rsid w:val="00364824"/>
    <w:rsid w:val="003872B1"/>
    <w:rsid w:val="003D3C93"/>
    <w:rsid w:val="00403F4B"/>
    <w:rsid w:val="00453F4B"/>
    <w:rsid w:val="00467153"/>
    <w:rsid w:val="004720F5"/>
    <w:rsid w:val="00474E8E"/>
    <w:rsid w:val="00490595"/>
    <w:rsid w:val="00493072"/>
    <w:rsid w:val="004F5F82"/>
    <w:rsid w:val="005344A0"/>
    <w:rsid w:val="00567E1E"/>
    <w:rsid w:val="0058078A"/>
    <w:rsid w:val="00580957"/>
    <w:rsid w:val="005910E3"/>
    <w:rsid w:val="005B2B47"/>
    <w:rsid w:val="005B6ED6"/>
    <w:rsid w:val="00607AB9"/>
    <w:rsid w:val="00686C92"/>
    <w:rsid w:val="006A0777"/>
    <w:rsid w:val="007256F9"/>
    <w:rsid w:val="007E5B6C"/>
    <w:rsid w:val="007E79DE"/>
    <w:rsid w:val="008508E1"/>
    <w:rsid w:val="00850C35"/>
    <w:rsid w:val="00892108"/>
    <w:rsid w:val="008A5A3E"/>
    <w:rsid w:val="008A63F3"/>
    <w:rsid w:val="008F174E"/>
    <w:rsid w:val="00995BCF"/>
    <w:rsid w:val="009C45A0"/>
    <w:rsid w:val="009C7679"/>
    <w:rsid w:val="009E6B31"/>
    <w:rsid w:val="009F3CBC"/>
    <w:rsid w:val="00A0742E"/>
    <w:rsid w:val="00A22D51"/>
    <w:rsid w:val="00A5274C"/>
    <w:rsid w:val="00A93D53"/>
    <w:rsid w:val="00AC546C"/>
    <w:rsid w:val="00AE6B37"/>
    <w:rsid w:val="00B058C6"/>
    <w:rsid w:val="00B12DB5"/>
    <w:rsid w:val="00B20CCB"/>
    <w:rsid w:val="00B8505D"/>
    <w:rsid w:val="00B86124"/>
    <w:rsid w:val="00BB3D27"/>
    <w:rsid w:val="00C15689"/>
    <w:rsid w:val="00C518E3"/>
    <w:rsid w:val="00C56083"/>
    <w:rsid w:val="00C84510"/>
    <w:rsid w:val="00C86296"/>
    <w:rsid w:val="00CB300D"/>
    <w:rsid w:val="00CC7A04"/>
    <w:rsid w:val="00CE1F7F"/>
    <w:rsid w:val="00CF469F"/>
    <w:rsid w:val="00CF7076"/>
    <w:rsid w:val="00D20FF2"/>
    <w:rsid w:val="00D23969"/>
    <w:rsid w:val="00D5078F"/>
    <w:rsid w:val="00D76548"/>
    <w:rsid w:val="00D84AAF"/>
    <w:rsid w:val="00D97C3F"/>
    <w:rsid w:val="00DE0B24"/>
    <w:rsid w:val="00E039F4"/>
    <w:rsid w:val="00E232DD"/>
    <w:rsid w:val="00E41E8E"/>
    <w:rsid w:val="00E62F27"/>
    <w:rsid w:val="00E7275E"/>
    <w:rsid w:val="00E851ED"/>
    <w:rsid w:val="00ED2610"/>
    <w:rsid w:val="00F32BB9"/>
    <w:rsid w:val="00F7455D"/>
    <w:rsid w:val="00F97CF0"/>
    <w:rsid w:val="00FC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B31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9E6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E6B3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rsid w:val="009E6B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6B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7256F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41E8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4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1E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B31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9E6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E6B3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rsid w:val="009E6B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6B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7256F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41E8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4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1E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12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Паша</cp:lastModifiedBy>
  <cp:revision>4</cp:revision>
  <dcterms:created xsi:type="dcterms:W3CDTF">2018-05-12T15:04:00Z</dcterms:created>
  <dcterms:modified xsi:type="dcterms:W3CDTF">2018-07-09T20:40:00Z</dcterms:modified>
</cp:coreProperties>
</file>